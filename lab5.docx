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6AA8" w14:textId="7F6D5303" w:rsidR="002D5277" w:rsidRDefault="00000000">
      <w:pPr>
        <w:pStyle w:val="Heading1"/>
      </w:pPr>
      <w:r>
        <w:t>Lab</w:t>
      </w:r>
      <w:r w:rsidR="008A1135">
        <w:t xml:space="preserve"> 5</w:t>
      </w:r>
      <w:r>
        <w:t>: Understanding Replication and Consistency in ZooKeeper</w:t>
      </w:r>
    </w:p>
    <w:p w14:paraId="03B09F81" w14:textId="77777777" w:rsidR="002D5277" w:rsidRDefault="00000000">
      <w:pPr>
        <w:pStyle w:val="Heading2"/>
      </w:pPr>
      <w:r>
        <w:t>Objective</w:t>
      </w:r>
    </w:p>
    <w:p w14:paraId="29E3BDA1" w14:textId="77777777" w:rsidR="002D5277" w:rsidRDefault="00000000">
      <w:r>
        <w:t>This lab aims to provide an understanding of how Apache ZooKeeper ensures replication and consistency in a distributed system. You will also learn how to modify a Java-based key-value store that utilizes ZooKeeper to automatically discover and connect to available servers.</w:t>
      </w:r>
    </w:p>
    <w:p w14:paraId="20EE91F2" w14:textId="77777777" w:rsidR="002D5277" w:rsidRDefault="00000000">
      <w:pPr>
        <w:pStyle w:val="Heading2"/>
      </w:pPr>
      <w:r>
        <w:t>1. ZooKeeper: Replication and Consistency</w:t>
      </w:r>
    </w:p>
    <w:p w14:paraId="7B61BD30" w14:textId="77777777" w:rsidR="002D5277" w:rsidRDefault="00000000">
      <w:pPr>
        <w:pStyle w:val="Heading3"/>
      </w:pPr>
      <w:r>
        <w:t>Replication in ZooKeeper</w:t>
      </w:r>
    </w:p>
    <w:p w14:paraId="6FA3D731" w14:textId="77777777" w:rsidR="002D5277" w:rsidRDefault="00000000">
      <w:r>
        <w:t>ZooKeeper follows a leader-follower model for replication:</w:t>
      </w:r>
      <w:r>
        <w:br/>
        <w:t>- A leader node is elected to manage writes (modifications to data).</w:t>
      </w:r>
      <w:r>
        <w:br/>
        <w:t>- Multiple follower nodes replicate the data from the leader to ensure redundancy.</w:t>
      </w:r>
      <w:r>
        <w:br/>
        <w:t>- If the leader fails, a new leader is elected through the ZAB (ZooKeeper Atomic Broadcast) protocol.</w:t>
      </w:r>
      <w:r>
        <w:br/>
        <w:t>- All write operations go to the leader and are then replicated across all followers.</w:t>
      </w:r>
    </w:p>
    <w:p w14:paraId="7B835D45" w14:textId="77777777" w:rsidR="002D5277" w:rsidRDefault="00000000">
      <w:pPr>
        <w:pStyle w:val="Heading3"/>
      </w:pPr>
      <w:r>
        <w:t>Consistency in ZooKeeper</w:t>
      </w:r>
    </w:p>
    <w:p w14:paraId="799E249D" w14:textId="77777777" w:rsidR="002D5277" w:rsidRDefault="00000000">
      <w:r>
        <w:t>ZooKeeper provides sequential consistency, ensuring that:</w:t>
      </w:r>
      <w:r>
        <w:br/>
        <w:t>- All clients see updates in the same order.</w:t>
      </w:r>
      <w:r>
        <w:br/>
        <w:t>- Reads may be stale but will reflect the most recent committed state once they are updated.</w:t>
      </w:r>
      <w:r>
        <w:br/>
        <w:t>- The ZooKeeper sync() operation helps clients ensure they see the latest committed data.</w:t>
      </w:r>
    </w:p>
    <w:p w14:paraId="42EF8150" w14:textId="77777777" w:rsidR="002D5277" w:rsidRDefault="00000000">
      <w:pPr>
        <w:pStyle w:val="Heading3"/>
      </w:pPr>
      <w:r>
        <w:t>Important: Not Strong Consistency</w:t>
      </w:r>
    </w:p>
    <w:p w14:paraId="22ECE108" w14:textId="77777777" w:rsidR="008A1135" w:rsidRDefault="00000000">
      <w:r>
        <w:t>The current implementation follows sequential consistency, meaning that a client may read stale data if it connects to a follower that has not yet received the latest update from the leader.</w:t>
      </w:r>
    </w:p>
    <w:p w14:paraId="40B59B77" w14:textId="77777777" w:rsidR="008A1135" w:rsidRDefault="008A1135" w:rsidP="008A1135">
      <w:pPr>
        <w:pStyle w:val="Heading3"/>
      </w:pPr>
      <w:r>
        <w:t>Not Eventual Consistency</w:t>
      </w:r>
    </w:p>
    <w:p w14:paraId="7940B1A7" w14:textId="588A01AF" w:rsidR="002D5277" w:rsidRDefault="008A1135">
      <w:r>
        <w:t>In Eventual consistency u</w:t>
      </w:r>
      <w:r w:rsidRPr="008A1135">
        <w:t>pdates may be seen in different orders by different clients.</w:t>
      </w:r>
      <w:r>
        <w:br/>
      </w:r>
      <w:r>
        <w:br/>
      </w:r>
    </w:p>
    <w:p w14:paraId="41EC3A78" w14:textId="77777777" w:rsidR="002D5277" w:rsidRDefault="00000000">
      <w:pPr>
        <w:pStyle w:val="Heading2"/>
      </w:pPr>
      <w:r>
        <w:t>2. Code Overview</w:t>
      </w:r>
    </w:p>
    <w:p w14:paraId="1E8BEF87" w14:textId="77777777" w:rsidR="002D5277" w:rsidRDefault="00000000">
      <w:pPr>
        <w:pStyle w:val="Heading3"/>
      </w:pPr>
      <w:r>
        <w:t>ZookeeperClient.java</w:t>
      </w:r>
    </w:p>
    <w:p w14:paraId="7970D107" w14:textId="77777777" w:rsidR="002D5277" w:rsidRDefault="00000000">
      <w:r>
        <w:t>Establishes a connection with the ZooKeeper service and provides a method to retrieve the connected instance.</w:t>
      </w:r>
    </w:p>
    <w:p w14:paraId="780FE237" w14:textId="77777777" w:rsidR="002D5277" w:rsidRDefault="00000000">
      <w:pPr>
        <w:pStyle w:val="Heading3"/>
      </w:pPr>
      <w:r>
        <w:t>ZookeeperKeyValueStore.java</w:t>
      </w:r>
    </w:p>
    <w:p w14:paraId="14664EBF" w14:textId="77777777" w:rsidR="002D5277" w:rsidRDefault="00000000">
      <w:r>
        <w:t>Implements a key-value store where keys are stored in ZooKeeper. Maintains a local cache for fast access while ensuring updates are propagated to ZooKeeper.</w:t>
      </w:r>
    </w:p>
    <w:p w14:paraId="33E7A51E" w14:textId="77777777" w:rsidR="002D5277" w:rsidRDefault="00000000">
      <w:pPr>
        <w:pStyle w:val="Heading3"/>
      </w:pPr>
      <w:r>
        <w:lastRenderedPageBreak/>
        <w:t>ApplicationServer.java</w:t>
      </w:r>
    </w:p>
    <w:p w14:paraId="58B63E6C" w14:textId="77777777" w:rsidR="002D5277" w:rsidRDefault="00000000">
      <w:r>
        <w:t>Represents a distributed server that interacts with clients. Registers itself with ZooKeeper for dynamic discovery and handles client requests to store and retrieve key-value pairs.</w:t>
      </w:r>
    </w:p>
    <w:p w14:paraId="62859CDC" w14:textId="77777777" w:rsidR="002D5277" w:rsidRDefault="00000000">
      <w:pPr>
        <w:pStyle w:val="Heading3"/>
      </w:pPr>
      <w:r>
        <w:t>ClientApp.java</w:t>
      </w:r>
    </w:p>
    <w:p w14:paraId="3ADF85C7" w14:textId="77777777" w:rsidR="002D5277" w:rsidRDefault="00000000">
      <w:r>
        <w:t>Connects to ZooKeeper and retrieves the list of available servers. Interacts with the chosen server to store (put key=value) and retrieve (get key) data.</w:t>
      </w:r>
    </w:p>
    <w:p w14:paraId="2C1C05AD" w14:textId="77777777" w:rsidR="002D5277" w:rsidRDefault="00000000">
      <w:pPr>
        <w:pStyle w:val="Heading2"/>
      </w:pPr>
      <w:r>
        <w:t>3. Running the Code (Eclipse Project)</w:t>
      </w:r>
    </w:p>
    <w:p w14:paraId="4A128448" w14:textId="77777777" w:rsidR="002D5277" w:rsidRDefault="00000000">
      <w:pPr>
        <w:pStyle w:val="Heading3"/>
      </w:pPr>
      <w:r>
        <w:t>Prerequisites</w:t>
      </w:r>
    </w:p>
    <w:p w14:paraId="43698E1B" w14:textId="77777777" w:rsidR="002D5277" w:rsidRDefault="00000000">
      <w:r>
        <w:t>Ensure you have the following installed:</w:t>
      </w:r>
      <w:r>
        <w:br/>
        <w:t>- Java (JDK 8 or later)</w:t>
      </w:r>
      <w:r>
        <w:br/>
        <w:t>- Apache ZooKeeper (Running on localhost:2181)</w:t>
      </w:r>
      <w:r>
        <w:br/>
        <w:t>- Eclipse IDE (with Java support)</w:t>
      </w:r>
    </w:p>
    <w:p w14:paraId="437D7461" w14:textId="77777777" w:rsidR="002D5277" w:rsidRDefault="00000000">
      <w:pPr>
        <w:pStyle w:val="Heading3"/>
      </w:pPr>
      <w:r>
        <w:t>Steps to Run</w:t>
      </w:r>
    </w:p>
    <w:p w14:paraId="3EE68D86" w14:textId="77777777" w:rsidR="002D5277" w:rsidRDefault="00000000">
      <w:pPr>
        <w:pStyle w:val="Heading3"/>
      </w:pPr>
      <w:r>
        <w:t>Start ZooKeeper</w:t>
      </w:r>
    </w:p>
    <w:p w14:paraId="2DD010D1" w14:textId="77777777" w:rsidR="002D5277" w:rsidRDefault="00000000">
      <w:r>
        <w:t>Open a terminal and start ZooKeeper:</w:t>
      </w:r>
      <w:r>
        <w:br/>
      </w:r>
      <w:r>
        <w:br/>
        <w:t>zkServer.sh start</w:t>
      </w:r>
    </w:p>
    <w:p w14:paraId="2221F22D" w14:textId="77777777" w:rsidR="002D5277" w:rsidRDefault="00000000">
      <w:pPr>
        <w:pStyle w:val="Heading3"/>
      </w:pPr>
      <w:r>
        <w:t>Import the Project into Eclipse</w:t>
      </w:r>
    </w:p>
    <w:p w14:paraId="0B54706F" w14:textId="6FA1F5F8" w:rsidR="002D5277" w:rsidRDefault="00000000">
      <w:r>
        <w:t>Open Eclipse and import the project</w:t>
      </w:r>
      <w:r w:rsidR="008A1135">
        <w:t xml:space="preserve"> </w:t>
      </w:r>
      <w:proofErr w:type="spellStart"/>
      <w:r w:rsidR="008A1135" w:rsidRPr="008A1135">
        <w:rPr>
          <w:b/>
          <w:bCs/>
          <w:i/>
          <w:iCs/>
        </w:rPr>
        <w:t>keyvalrep</w:t>
      </w:r>
      <w:proofErr w:type="spellEnd"/>
      <w:r>
        <w:t>. Ensure that all .java files are in the src/ directory.</w:t>
      </w:r>
    </w:p>
    <w:p w14:paraId="4169FBC3" w14:textId="77777777" w:rsidR="002D5277" w:rsidRDefault="00000000">
      <w:pPr>
        <w:pStyle w:val="Heading3"/>
      </w:pPr>
      <w:r>
        <w:t>Start Multiple Application Servers</w:t>
      </w:r>
    </w:p>
    <w:p w14:paraId="19EC2C7A" w14:textId="77777777" w:rsidR="002D5277" w:rsidRDefault="00000000">
      <w:r>
        <w:t>Run multiple instances of ApplicationServer.java, each with a different port:</w:t>
      </w:r>
      <w:r>
        <w:br/>
      </w:r>
      <w:r>
        <w:br/>
        <w:t>java ApplicationServer 5000</w:t>
      </w:r>
      <w:r>
        <w:br/>
        <w:t>java ApplicationServer 5001</w:t>
      </w:r>
      <w:r>
        <w:br/>
        <w:t>java ApplicationServer 5002</w:t>
      </w:r>
    </w:p>
    <w:p w14:paraId="1473067C" w14:textId="77777777" w:rsidR="002D5277" w:rsidRDefault="00000000">
      <w:pPr>
        <w:pStyle w:val="Heading3"/>
      </w:pPr>
      <w:r>
        <w:t>Run the First Client and Store Data</w:t>
      </w:r>
    </w:p>
    <w:p w14:paraId="1BCC8570" w14:textId="77777777" w:rsidR="002D5277" w:rsidRDefault="00000000">
      <w:r>
        <w:t>Run ClientApp.java and manually enter a server address (e.g., localhost:5000). Test storing and retrieving key-value pairs:</w:t>
      </w:r>
      <w:r>
        <w:br/>
      </w:r>
      <w:r>
        <w:br/>
        <w:t>put name=Alice</w:t>
      </w:r>
      <w:r>
        <w:br/>
        <w:t>get name</w:t>
      </w:r>
    </w:p>
    <w:p w14:paraId="1027CA9E" w14:textId="77777777" w:rsidR="002D5277" w:rsidRDefault="00000000">
      <w:pPr>
        <w:pStyle w:val="Heading3"/>
      </w:pPr>
      <w:r>
        <w:t>Run a Second Client to Show Replication Works</w:t>
      </w:r>
    </w:p>
    <w:p w14:paraId="6194DA53" w14:textId="367F590F" w:rsidR="002D5277" w:rsidRDefault="00000000">
      <w:r>
        <w:t>Start another instance of ClientApp.java. Enter a different server address (e.g., localhost:5001). Retrieve the previously stored value:</w:t>
      </w:r>
      <w:r>
        <w:br/>
      </w:r>
      <w:r>
        <w:br/>
        <w:t>get name</w:t>
      </w:r>
      <w:r>
        <w:br/>
      </w:r>
      <w:r>
        <w:lastRenderedPageBreak/>
        <w:br/>
        <w:t>If the value is retrieved correctly, it shows that replication</w:t>
      </w:r>
      <w:r w:rsidR="008A1135">
        <w:t xml:space="preserve"> and consistency</w:t>
      </w:r>
      <w:r>
        <w:t xml:space="preserve"> is working.</w:t>
      </w:r>
    </w:p>
    <w:p w14:paraId="26889492" w14:textId="77777777" w:rsidR="002D5277" w:rsidRDefault="00000000">
      <w:pPr>
        <w:pStyle w:val="Heading2"/>
      </w:pPr>
      <w:r>
        <w:t>4. Exercise: Implement Automatic Server Selection</w:t>
      </w:r>
    </w:p>
    <w:p w14:paraId="60B86686" w14:textId="77777777" w:rsidR="002D5277" w:rsidRDefault="00000000">
      <w:r>
        <w:t>Objective: Modify the client so that it automatically selects an available server instead of requiring manual input.</w:t>
      </w:r>
      <w:r>
        <w:br/>
      </w:r>
      <w:r>
        <w:br/>
        <w:t>Tasks:</w:t>
      </w:r>
      <w:r>
        <w:br/>
        <w:t>1. Modify runClient() in ClientApp.java:</w:t>
      </w:r>
      <w:r>
        <w:br/>
        <w:t xml:space="preserve">   - Remove the manual prompt for entering a server address.</w:t>
      </w:r>
      <w:r>
        <w:br/>
        <w:t xml:space="preserve">   - Call fetchAvailableServers() to retrieve available servers.</w:t>
      </w:r>
      <w:r>
        <w:br/>
        <w:t xml:space="preserve">   - Call getAvailableServer() to select a random server.</w:t>
      </w:r>
      <w:r>
        <w:br/>
        <w:t xml:space="preserve">   - Implement retry logic if no servers are available.</w:t>
      </w:r>
      <w:r>
        <w:br/>
      </w:r>
      <w:r>
        <w:br/>
        <w:t>2. Test the Updated Client:</w:t>
      </w:r>
      <w:r>
        <w:br/>
        <w:t xml:space="preserve">   - Run the modified ClientApp.java.</w:t>
      </w:r>
      <w:r>
        <w:br/>
        <w:t xml:space="preserve">   - Ensure it selects an available server from ZooKeeper.</w:t>
      </w:r>
      <w:r>
        <w:br/>
        <w:t xml:space="preserve">   - Verify that if a server goes down, the client retries another server.</w:t>
      </w:r>
      <w:r>
        <w:br/>
      </w:r>
      <w:r>
        <w:br/>
        <w:t>Expected Outcome:</w:t>
      </w:r>
      <w:r>
        <w:br/>
        <w:t>- The client automatically connects to an available server.</w:t>
      </w:r>
      <w:r>
        <w:br/>
        <w:t>- If a server fails, the client retries another available server.</w:t>
      </w:r>
      <w:r>
        <w:br/>
        <w:t>- The client can store and retrieve data seamlessly.</w:t>
      </w:r>
    </w:p>
    <w:p w14:paraId="1D421972" w14:textId="2C577157" w:rsidR="002D5277" w:rsidRDefault="008A1135">
      <w:pPr>
        <w:pStyle w:val="Heading2"/>
      </w:pPr>
      <w:r>
        <w:t>Submission</w:t>
      </w:r>
    </w:p>
    <w:p w14:paraId="1116C9D4" w14:textId="323F3BC0" w:rsidR="008A1135" w:rsidRDefault="008A1135" w:rsidP="008A1135">
      <w:pPr>
        <w:pStyle w:val="ListParagraph"/>
        <w:numPr>
          <w:ilvl w:val="0"/>
          <w:numId w:val="10"/>
        </w:numPr>
      </w:pPr>
      <w:r>
        <w:t>Explain how Sequential consistency is different from Eventual and Strong consistencies. Write your answer in a text file.</w:t>
      </w:r>
    </w:p>
    <w:p w14:paraId="4BB203D1" w14:textId="65DBBC8E" w:rsidR="008A1135" w:rsidRDefault="008A1135" w:rsidP="008A1135">
      <w:pPr>
        <w:pStyle w:val="ListParagraph"/>
        <w:numPr>
          <w:ilvl w:val="0"/>
          <w:numId w:val="10"/>
        </w:numPr>
      </w:pPr>
      <w:r>
        <w:t xml:space="preserve">Zip the updated project and the text file. Upload the zip file to the courseweb link. </w:t>
      </w:r>
      <w:r w:rsidR="00B73FE4">
        <w:t xml:space="preserve">The file name should be your registration number. </w:t>
      </w:r>
    </w:p>
    <w:sectPr w:rsidR="008A1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370E83"/>
    <w:multiLevelType w:val="hybridMultilevel"/>
    <w:tmpl w:val="14F2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41263">
    <w:abstractNumId w:val="8"/>
  </w:num>
  <w:num w:numId="2" w16cid:durableId="1053768002">
    <w:abstractNumId w:val="6"/>
  </w:num>
  <w:num w:numId="3" w16cid:durableId="1910650696">
    <w:abstractNumId w:val="5"/>
  </w:num>
  <w:num w:numId="4" w16cid:durableId="608125875">
    <w:abstractNumId w:val="4"/>
  </w:num>
  <w:num w:numId="5" w16cid:durableId="2000035065">
    <w:abstractNumId w:val="7"/>
  </w:num>
  <w:num w:numId="6" w16cid:durableId="1495147318">
    <w:abstractNumId w:val="3"/>
  </w:num>
  <w:num w:numId="7" w16cid:durableId="65610965">
    <w:abstractNumId w:val="2"/>
  </w:num>
  <w:num w:numId="8" w16cid:durableId="1479765807">
    <w:abstractNumId w:val="1"/>
  </w:num>
  <w:num w:numId="9" w16cid:durableId="2087653261">
    <w:abstractNumId w:val="0"/>
  </w:num>
  <w:num w:numId="10" w16cid:durableId="1617440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277"/>
    <w:rsid w:val="00326F90"/>
    <w:rsid w:val="008A1135"/>
    <w:rsid w:val="008D6073"/>
    <w:rsid w:val="00AA1D8D"/>
    <w:rsid w:val="00B47730"/>
    <w:rsid w:val="00B73FE4"/>
    <w:rsid w:val="00BD0A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1B6B6"/>
  <w14:defaultImageDpi w14:val="300"/>
  <w15:docId w15:val="{92710CAE-885C-4A5B-B8A9-504BB7C5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Dharshana Kasthurirathna</cp:lastModifiedBy>
  <cp:revision>4</cp:revision>
  <dcterms:created xsi:type="dcterms:W3CDTF">2013-12-23T23:15:00Z</dcterms:created>
  <dcterms:modified xsi:type="dcterms:W3CDTF">2025-03-16T09:22:00Z</dcterms:modified>
  <cp:category/>
</cp:coreProperties>
</file>